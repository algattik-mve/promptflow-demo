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US-D302426-S Computer mouse</w:t>
      </w:r>
      <w:r/>
    </w:p>
    <w:p>
      <w:r/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